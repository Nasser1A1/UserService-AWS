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C6976" w14:textId="77777777" w:rsidR="00183010" w:rsidRDefault="005E61CF">
      <w:pPr>
        <w:pStyle w:val="Heading1"/>
      </w:pPr>
      <w:r>
        <w:t>DevOps Graduation Project Plan: High-Availability Shopping Website</w:t>
      </w:r>
    </w:p>
    <w:p w14:paraId="2A46AA43" w14:textId="77777777" w:rsidR="00183010" w:rsidRDefault="005E61CF">
      <w:r>
        <w:br/>
        <w:t xml:space="preserve">This document outlines the project plan for a simple shopping website developed as a DevOps graduation project. </w:t>
      </w:r>
      <w:r>
        <w:br/>
        <w:t xml:space="preserve">The project demonstrates the integration of modern DevOps practices, including containerization, CI/CD pipelines, </w:t>
      </w:r>
      <w:r>
        <w:br/>
        <w:t>infrastructure automation, and high availability deployment on AWS.</w:t>
      </w:r>
      <w:r>
        <w:br/>
      </w:r>
    </w:p>
    <w:p w14:paraId="73FE905F" w14:textId="77777777" w:rsidR="00183010" w:rsidRDefault="005E61CF">
      <w:pPr>
        <w:pStyle w:val="Heading2"/>
      </w:pPr>
      <w:r>
        <w:t>1. Project Overview</w:t>
      </w:r>
    </w:p>
    <w:p w14:paraId="07F58A05" w14:textId="77777777" w:rsidR="00183010" w:rsidRDefault="005E61CF">
      <w:r>
        <w:br/>
        <w:t xml:space="preserve">The goal of this project is to design and deploy a simple e-commerce web application that allows users to browse products, </w:t>
      </w:r>
      <w:r>
        <w:br/>
        <w:t xml:space="preserve">purchase items, and manage their profiles. The system will consist of a frontend, backend microservices, a MySQL database, </w:t>
      </w:r>
      <w:r>
        <w:br/>
        <w:t xml:space="preserve">and a web server (Nginx) configured as a reverse proxy. The solution will be containerized using Docker, orchestrated </w:t>
      </w:r>
      <w:r>
        <w:br/>
        <w:t>using Kubernetes, and deployed on AWS infrastructure with GitHub Actions for continuous integration and delivery.</w:t>
      </w:r>
      <w:r>
        <w:br/>
      </w:r>
    </w:p>
    <w:p w14:paraId="71BC9EE1" w14:textId="77777777" w:rsidR="00183010" w:rsidRDefault="005E61CF">
      <w:pPr>
        <w:pStyle w:val="Heading2"/>
      </w:pPr>
      <w:r>
        <w:t>2. Team Structure</w:t>
      </w:r>
    </w:p>
    <w:p w14:paraId="6C281F5D" w14:textId="685EDFD1" w:rsidR="00183010" w:rsidRDefault="005E61CF">
      <w:r>
        <w:br/>
        <w:t xml:space="preserve">Team Members: </w:t>
      </w:r>
      <w:r w:rsidR="002A2B8D">
        <w:t>5</w:t>
      </w:r>
      <w:r>
        <w:t>–</w:t>
      </w:r>
      <w:r w:rsidR="002A2B8D">
        <w:t>6</w:t>
      </w:r>
      <w:r>
        <w:t xml:space="preserve"> trainees</w:t>
      </w:r>
      <w:r>
        <w:br/>
        <w:t>- Frontend Developers (</w:t>
      </w:r>
      <w:r w:rsidR="002A2B8D">
        <w:t>1</w:t>
      </w:r>
      <w:r>
        <w:t>): Build user interface using React.js or Node.js frontend.</w:t>
      </w:r>
      <w:r>
        <w:br/>
        <w:t>- Backend Developers (2): Implement RESTful APIs using FastAPI (Python) with MySQL integration.</w:t>
      </w:r>
      <w:r>
        <w:br/>
        <w:t>- DevOps Engineers (2): Handle CI/CD pipelines, containerization, deployment, and monitoring.</w:t>
      </w:r>
      <w:r>
        <w:br/>
        <w:t>- Project Manager (1): Coordinate progress, ensure timely delivery, and maintain documentation.</w:t>
      </w:r>
      <w:r>
        <w:br/>
      </w:r>
    </w:p>
    <w:p w14:paraId="5A4815C4" w14:textId="77777777" w:rsidR="00183010" w:rsidRDefault="005E61CF">
      <w:pPr>
        <w:pStyle w:val="Heading2"/>
      </w:pPr>
      <w:r>
        <w:t>3. System Architecture</w:t>
      </w:r>
    </w:p>
    <w:p w14:paraId="1A77D819" w14:textId="77777777" w:rsidR="00183010" w:rsidRDefault="005E61CF">
      <w:r>
        <w:br/>
        <w:t>Components:</w:t>
      </w:r>
      <w:r>
        <w:br/>
        <w:t>- Frontend: Built with React.js and served via Nginx.</w:t>
      </w:r>
      <w:r>
        <w:br/>
        <w:t>- Backend: Microservices developed using FastAPI (Auth, Products, Orders).</w:t>
      </w:r>
      <w:r>
        <w:br/>
        <w:t>- Database: MySQL (hosted on AWS RDS or local Docker container).</w:t>
      </w:r>
      <w:r>
        <w:br/>
        <w:t>- Storage: AWS S3 for static content and images.</w:t>
      </w:r>
      <w:r>
        <w:br/>
        <w:t>- Web Server: Nginx as reverse proxy and load balancer.</w:t>
      </w:r>
      <w:r>
        <w:br/>
        <w:t>- CI/CD: GitHub Actions for automated build, test, and deploy pipelines.</w:t>
      </w:r>
      <w:r>
        <w:br/>
      </w:r>
      <w:r>
        <w:lastRenderedPageBreak/>
        <w:t>- Deployment: AWS EC2 instances or Kubernetes cluster (EKS/Minikube for demo).</w:t>
      </w:r>
      <w:r>
        <w:br/>
      </w:r>
    </w:p>
    <w:p w14:paraId="02A9ED09" w14:textId="77777777" w:rsidR="00183010" w:rsidRDefault="005E61CF">
      <w:pPr>
        <w:pStyle w:val="Heading2"/>
      </w:pPr>
      <w:r>
        <w:t>4. Project Timeline (1 Month)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83010" w14:paraId="1771F617" w14:textId="77777777">
        <w:tc>
          <w:tcPr>
            <w:tcW w:w="4320" w:type="dxa"/>
          </w:tcPr>
          <w:p w14:paraId="4BF71D5A" w14:textId="77777777" w:rsidR="00183010" w:rsidRDefault="005E61CF">
            <w:r>
              <w:t>Week</w:t>
            </w:r>
          </w:p>
        </w:tc>
        <w:tc>
          <w:tcPr>
            <w:tcW w:w="4320" w:type="dxa"/>
          </w:tcPr>
          <w:p w14:paraId="622DF08B" w14:textId="77777777" w:rsidR="00183010" w:rsidRDefault="005E61CF">
            <w:r>
              <w:t>Tasks</w:t>
            </w:r>
          </w:p>
        </w:tc>
      </w:tr>
      <w:tr w:rsidR="00183010" w14:paraId="1F7B138F" w14:textId="77777777">
        <w:tc>
          <w:tcPr>
            <w:tcW w:w="4320" w:type="dxa"/>
          </w:tcPr>
          <w:p w14:paraId="09FA91EC" w14:textId="77777777" w:rsidR="00183010" w:rsidRDefault="005E61CF">
            <w:r>
              <w:t>Week 1</w:t>
            </w:r>
          </w:p>
        </w:tc>
        <w:tc>
          <w:tcPr>
            <w:tcW w:w="4320" w:type="dxa"/>
          </w:tcPr>
          <w:p w14:paraId="6CBCBBBC" w14:textId="77777777" w:rsidR="00183010" w:rsidRDefault="005E61CF">
            <w:r>
              <w:t>Setup environment, initialize GitHub repo, define architecture, assign tasks.</w:t>
            </w:r>
          </w:p>
        </w:tc>
      </w:tr>
      <w:tr w:rsidR="00183010" w14:paraId="5C3DF97F" w14:textId="77777777">
        <w:tc>
          <w:tcPr>
            <w:tcW w:w="4320" w:type="dxa"/>
          </w:tcPr>
          <w:p w14:paraId="4FAA1CF4" w14:textId="77777777" w:rsidR="00183010" w:rsidRDefault="005E61CF">
            <w:r>
              <w:t>Week 2</w:t>
            </w:r>
          </w:p>
        </w:tc>
        <w:tc>
          <w:tcPr>
            <w:tcW w:w="4320" w:type="dxa"/>
          </w:tcPr>
          <w:p w14:paraId="4C25ABD5" w14:textId="77777777" w:rsidR="00183010" w:rsidRDefault="005E61CF">
            <w:r>
              <w:t>Develop backend microservices and MySQL schema; prepare Dockerfiles.</w:t>
            </w:r>
          </w:p>
        </w:tc>
      </w:tr>
      <w:tr w:rsidR="00183010" w14:paraId="607F6A47" w14:textId="77777777">
        <w:tc>
          <w:tcPr>
            <w:tcW w:w="4320" w:type="dxa"/>
          </w:tcPr>
          <w:p w14:paraId="50996549" w14:textId="77777777" w:rsidR="00183010" w:rsidRDefault="005E61CF">
            <w:r>
              <w:t>Week 3</w:t>
            </w:r>
          </w:p>
        </w:tc>
        <w:tc>
          <w:tcPr>
            <w:tcW w:w="4320" w:type="dxa"/>
          </w:tcPr>
          <w:p w14:paraId="27CF8DCB" w14:textId="77777777" w:rsidR="00183010" w:rsidRDefault="005E61CF">
            <w:r>
              <w:t>Implement frontend and integrate APIs; test locally with Docker Compose.</w:t>
            </w:r>
          </w:p>
        </w:tc>
      </w:tr>
      <w:tr w:rsidR="00183010" w14:paraId="3368FD95" w14:textId="77777777">
        <w:tc>
          <w:tcPr>
            <w:tcW w:w="4320" w:type="dxa"/>
          </w:tcPr>
          <w:p w14:paraId="131D1537" w14:textId="77777777" w:rsidR="00183010" w:rsidRDefault="005E61CF">
            <w:r>
              <w:t>Week 4</w:t>
            </w:r>
          </w:p>
        </w:tc>
        <w:tc>
          <w:tcPr>
            <w:tcW w:w="4320" w:type="dxa"/>
          </w:tcPr>
          <w:p w14:paraId="5DC39647" w14:textId="77777777" w:rsidR="00183010" w:rsidRDefault="005E61CF">
            <w:r>
              <w:t>Configure GitHub Actions CI/CD, deploy on AWS (EKS/EC2), final testing and documentation.</w:t>
            </w:r>
          </w:p>
        </w:tc>
      </w:tr>
    </w:tbl>
    <w:p w14:paraId="5DD50429" w14:textId="77777777" w:rsidR="00183010" w:rsidRDefault="005E61CF">
      <w:pPr>
        <w:pStyle w:val="Heading2"/>
      </w:pPr>
      <w:r>
        <w:t>5. Tools and Technologies</w:t>
      </w:r>
    </w:p>
    <w:p w14:paraId="500D7A3A" w14:textId="77777777" w:rsidR="00183010" w:rsidRDefault="005E61CF">
      <w:r>
        <w:br/>
        <w:t>- Programming Languages: Python (FastAPI), JavaScript (React.js)</w:t>
      </w:r>
      <w:r>
        <w:br/>
        <w:t>- Database: MySQL</w:t>
      </w:r>
      <w:r>
        <w:br/>
        <w:t>- Web Server: Nginx</w:t>
      </w:r>
      <w:r>
        <w:br/>
        <w:t>- Containerization: Docker, Docker Compose</w:t>
      </w:r>
      <w:r>
        <w:br/>
        <w:t>- Orchestration: Kubernetes (Minikube / AWS EKS)</w:t>
      </w:r>
      <w:r>
        <w:br/>
        <w:t>- Cloud Provider: AWS (EC2, S3, RDS)</w:t>
      </w:r>
      <w:r>
        <w:br/>
        <w:t>- Version Control: Git, GitHub</w:t>
      </w:r>
      <w:r>
        <w:br/>
        <w:t>- CI/CD: GitHub Actions</w:t>
      </w:r>
      <w:r>
        <w:br/>
        <w:t>- IDEs: VS Code, PyCharm, or WebStorm</w:t>
      </w:r>
      <w:r>
        <w:br/>
      </w:r>
    </w:p>
    <w:p w14:paraId="3016DB0A" w14:textId="77777777" w:rsidR="00183010" w:rsidRDefault="005E61CF">
      <w:pPr>
        <w:pStyle w:val="Heading2"/>
      </w:pPr>
      <w:r>
        <w:t>6. Expected Deliverables</w:t>
      </w:r>
    </w:p>
    <w:p w14:paraId="77DDCB8C" w14:textId="77777777" w:rsidR="00183010" w:rsidRDefault="005E61CF">
      <w:r>
        <w:br/>
        <w:t>- Functional e-commerce website accessible via browser.</w:t>
      </w:r>
      <w:r>
        <w:br/>
        <w:t>- Source code hosted on GitHub with CI/CD workflows.</w:t>
      </w:r>
      <w:r>
        <w:br/>
        <w:t>- Docker and Kubernetes deployment manifests.</w:t>
      </w:r>
      <w:r>
        <w:br/>
        <w:t>- Project documentation and architecture diagram.</w:t>
      </w:r>
      <w:r>
        <w:br/>
        <w:t>- Final presentation and demonstration of deployment pipeline.</w:t>
      </w:r>
      <w:r>
        <w:br/>
      </w:r>
    </w:p>
    <w:p w14:paraId="12D6AD8D" w14:textId="77777777" w:rsidR="00183010" w:rsidRDefault="005E61CF">
      <w:pPr>
        <w:pStyle w:val="Heading2"/>
      </w:pPr>
      <w:r>
        <w:t>7. Success Criteria</w:t>
      </w:r>
    </w:p>
    <w:p w14:paraId="50CCBF15" w14:textId="77777777" w:rsidR="00183010" w:rsidRDefault="005E61CF">
      <w:r>
        <w:br/>
        <w:t>- Backend APIs fully functional and tested.</w:t>
      </w:r>
      <w:r>
        <w:br/>
        <w:t>- Frontend integrated and responsive.</w:t>
      </w:r>
      <w:r>
        <w:br/>
        <w:t>- CI/CD pipeline runs successfully on each commit.</w:t>
      </w:r>
      <w:r>
        <w:br/>
        <w:t>- Application deployed and accessible on AWS.</w:t>
      </w:r>
      <w:r>
        <w:br/>
        <w:t>- High availability achieved via Nginx load balancing and Kubernetes pods.</w:t>
      </w:r>
      <w:r>
        <w:br/>
      </w:r>
    </w:p>
    <w:sectPr w:rsidR="001830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6557455">
    <w:abstractNumId w:val="8"/>
  </w:num>
  <w:num w:numId="2" w16cid:durableId="354813162">
    <w:abstractNumId w:val="6"/>
  </w:num>
  <w:num w:numId="3" w16cid:durableId="1650212963">
    <w:abstractNumId w:val="5"/>
  </w:num>
  <w:num w:numId="4" w16cid:durableId="432215356">
    <w:abstractNumId w:val="4"/>
  </w:num>
  <w:num w:numId="5" w16cid:durableId="1430733572">
    <w:abstractNumId w:val="7"/>
  </w:num>
  <w:num w:numId="6" w16cid:durableId="1555771676">
    <w:abstractNumId w:val="3"/>
  </w:num>
  <w:num w:numId="7" w16cid:durableId="544684524">
    <w:abstractNumId w:val="2"/>
  </w:num>
  <w:num w:numId="8" w16cid:durableId="1938364571">
    <w:abstractNumId w:val="1"/>
  </w:num>
  <w:num w:numId="9" w16cid:durableId="25598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3010"/>
    <w:rsid w:val="0029639D"/>
    <w:rsid w:val="002A2B8D"/>
    <w:rsid w:val="00326F90"/>
    <w:rsid w:val="005E61CF"/>
    <w:rsid w:val="00A4580F"/>
    <w:rsid w:val="00AA1D8D"/>
    <w:rsid w:val="00B47730"/>
    <w:rsid w:val="00CB0664"/>
    <w:rsid w:val="00D260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45071"/>
  <w14:defaultImageDpi w14:val="300"/>
  <w15:docId w15:val="{85C21FFB-185C-CF41-893C-5F05E835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Mahmoud nasser</cp:lastModifiedBy>
  <cp:revision>2</cp:revision>
  <dcterms:created xsi:type="dcterms:W3CDTF">2025-11-01T13:40:00Z</dcterms:created>
  <dcterms:modified xsi:type="dcterms:W3CDTF">2025-11-01T13:40:00Z</dcterms:modified>
  <cp:category/>
</cp:coreProperties>
</file>